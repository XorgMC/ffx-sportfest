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el"/>
        <w:spacing w:before="240" w:after="120"/>
        <w:rPr/>
      </w:pPr>
      <w:r>
        <w:rPr/>
        <w:t>Urkunde</w:t>
      </w:r>
    </w:p>
    <w:p>
      <w:pPr>
        <w:pStyle w:val="Textkrper"/>
        <w:jc w:val="center"/>
        <w:rPr/>
      </w:pPr>
      <w:r>
        <w:rPr/>
      </w:r>
    </w:p>
    <w:p>
      <w:pPr>
        <w:pStyle w:val="Textkrper"/>
        <w:jc w:val="center"/>
        <w:rPr/>
      </w:pPr>
      <w:r>
        <w:rPr/>
        <w:t>der Schüler Loris Dux</w:t>
      </w:r>
    </w:p>
    <w:p>
      <w:pPr>
        <w:pStyle w:val="Textkrper"/>
        <w:jc w:val="center"/>
        <w:rPr/>
      </w:pPr>
      <w:r>
        <w:rPr/>
        <w:t>hat im Bereich Verkacken den 1. Platz erreicht!</w:t>
      </w:r>
    </w:p>
    <w:p>
      <w:pPr>
        <w:pStyle w:val="Textkrper"/>
        <w:jc w:val="center"/>
        <w:rPr/>
      </w:pPr>
      <w:r>
        <w:rPr/>
      </w:r>
    </w:p>
    <w:p>
      <w:pPr>
        <w:pStyle w:val="Textkrper"/>
        <w:jc w:val="center"/>
        <w:rPr/>
      </w:pPr>
      <w:r>
        <w:rPr/>
      </w:r>
    </w:p>
    <w:p>
      <w:pPr>
        <w:pStyle w:val="Textkrper"/>
        <w:spacing w:before="0" w:after="140"/>
        <w:jc w:val="center"/>
        <w:rPr/>
      </w:pPr>
      <w:r>
        <w:rPr/>
        <w:t>Sportfest am 01.01.2018</w:t>
      </w:r>
    </w:p>
    <w:p>
      <w:r>
        <w:br w:type="page"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